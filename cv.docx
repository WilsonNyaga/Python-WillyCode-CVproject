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16040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04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willy | 0701884219 | wilsonnyaga2@gmail.com</w:t>
      </w:r>
    </w:p>
    <w:p>
      <w:pPr>
        <w:pStyle w:val="Heading1"/>
      </w:pPr>
      <w:r>
        <w:t>About me</w:t>
      </w:r>
    </w:p>
    <w:p>
      <w:r>
        <w:t>Over the years, I have built up a diverse set of skills, qualities, and experience. I have experience in managing lots of varied tasks, collaborating with others as part of a team, and of communicating positively with customers and clients.I am the type of person who will never shy away from difficult challenges. I am a fast learner which means you won’t have to spend time constantly supervising me, and I will always embrace changes positively.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Amager Systems Engineering </w:t>
      </w:r>
      <w:r>
        <w:rPr>
          <w:i/>
        </w:rPr>
        <w:t>October 2021-Present</w:t>
        <w:br/>
      </w:r>
      <w:r>
        <w:t>Involved in Garmin Autopilot functional checks.Repairing and servicing Cessna aircraft avionics system components.</w:t>
      </w:r>
    </w:p>
    <w:p>
      <w:r>
        <w:rPr>
          <w:b/>
        </w:rPr>
        <w:t xml:space="preserve"> Game Box Entertainment </w:t>
      </w:r>
      <w:r>
        <w:rPr>
          <w:i/>
        </w:rPr>
        <w:t>July 2021-Present</w:t>
        <w:br/>
      </w:r>
      <w:r>
        <w:t>Ensuring the business is running well.</w:t>
      </w:r>
    </w:p>
    <w:p>
      <w:pPr>
        <w:pStyle w:val="ListBullet"/>
      </w:pPr>
      <w:r>
        <w:rPr>
          <w:b/>
        </w:rPr>
        <w:t xml:space="preserve">Amager Systems Engineering Limited </w:t>
      </w:r>
      <w:r>
        <w:rPr>
          <w:i/>
        </w:rPr>
        <w:t>March 2021-April 2021</w:t>
        <w:br/>
      </w:r>
      <w:r>
        <w:t>Repaired and serviced aircraft avionics system components such as altitude indicators, flight computers, nav/strobe power supplies and alternator control unit. Collaborated with a senior engineer to improve test equipment and procedures for alternator control units.</w:t>
      </w:r>
    </w:p>
    <w:p>
      <w:pPr>
        <w:pStyle w:val="Heading1"/>
      </w:pPr>
      <w:r>
        <w:t>Skills</w:t>
      </w:r>
    </w:p>
    <w:p>
      <w:r>
        <w:t>Proficiency in Python, C++, MATLAB and AutoCAD Fusion 360.</w:t>
      </w:r>
    </w:p>
    <w:p>
      <w:r>
        <w:t xml:space="preserve">Ability to interpret wiring diagrams and schematics. </w:t>
      </w:r>
    </w:p>
    <w:p>
      <w:r>
        <w:t>Ability to create mathematical models.</w:t>
      </w:r>
    </w:p>
    <w:p>
      <w:r>
        <w:t>Ability to operate machine tools and work in a lab.</w:t>
      </w:r>
    </w:p>
    <w:p>
      <w:r>
        <w:t>Excellent communication and interpersonal skills.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Willycode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